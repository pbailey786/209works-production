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john.doe@example.com | Phone: (123) 456-7890 | Location: Modesto, CA</w:t>
      </w:r>
    </w:p>
    <w:p>
      <w:pPr>
        <w:pStyle w:val="Heading1"/>
      </w:pPr>
      <w:r>
        <w:t>Summary</w:t>
      </w:r>
    </w:p>
    <w:p>
      <w:r>
        <w:t>Detail-oriented and highly motivated professional with 5+ years of experience in customer service and administrative support. Skilled in communication, time management, and problem-solving.</w:t>
      </w:r>
    </w:p>
    <w:p>
      <w:pPr>
        <w:pStyle w:val="Heading1"/>
      </w:pPr>
      <w:r>
        <w:t>Experience</w:t>
      </w:r>
    </w:p>
    <w:p>
      <w:r>
        <w:t>Customer Service Representative</w:t>
        <w:br/>
        <w:t>ABC Corp, Modesto, CA | Jan 2020 – Present</w:t>
        <w:br/>
        <w:t>- Handled 50+ customer inquiries daily via phone and email.</w:t>
        <w:br/>
        <w:t>- Resolved customer complaints, achieving 95% satisfaction rate.</w:t>
        <w:br/>
        <w:t>- Trained 3 new employees in customer support procedures.</w:t>
      </w:r>
    </w:p>
    <w:p>
      <w:r>
        <w:t>Administrative Assistant</w:t>
        <w:br/>
        <w:t>XYZ Inc, Stockton, CA | Jun 2017 – Dec 2019</w:t>
        <w:br/>
        <w:t>- Managed scheduling, filing, and office communication.</w:t>
        <w:br/>
        <w:t>- Prepared reports and correspondence.</w:t>
        <w:br/>
        <w:t>- Supported HR with onboarding and documentation.</w:t>
      </w:r>
    </w:p>
    <w:p>
      <w:pPr>
        <w:pStyle w:val="Heading1"/>
      </w:pPr>
      <w:r>
        <w:t>Education</w:t>
      </w:r>
    </w:p>
    <w:p>
      <w:r>
        <w:t>Associate of Arts in Business Administration</w:t>
        <w:br/>
        <w:t>San Joaquin Delta College, Stockton, CA | 2017</w:t>
      </w:r>
    </w:p>
    <w:p>
      <w:pPr>
        <w:pStyle w:val="Heading1"/>
      </w:pPr>
      <w:r>
        <w:t>Skills</w:t>
      </w:r>
    </w:p>
    <w:p>
      <w:r>
        <w:t>Customer Service, Microsoft Office, Data Entry, Scheduling, Communication, Problem Solving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